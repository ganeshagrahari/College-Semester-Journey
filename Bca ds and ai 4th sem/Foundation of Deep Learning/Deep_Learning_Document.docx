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 Learning - Detailed Overview</w:t>
      </w:r>
    </w:p>
    <w:p>
      <w:pPr>
        <w:pStyle w:val="Heading2"/>
      </w:pPr>
      <w:r>
        <w:t>History of Deep Learning</w:t>
      </w:r>
    </w:p>
    <w:p>
      <w:r>
        <w:br/>
        <w:t>Deep learning is a subset of artificial intelligence (AI) that has evolved over several decades. Its development has been driven by advancements in neural networks, computational power, and data availability.</w:t>
        <w:br/>
        <w:br/>
        <w:t>1. Early Concepts (1940s – 1960s)</w:t>
        <w:br/>
        <w:t>- 1943: McCulloch and Pitts introduced the first artificial neuron model.</w:t>
        <w:br/>
        <w:t>- 1950s: Alan Turing proposed the Turing Test. Frank Rosenblatt developed the Perceptron.</w:t>
        <w:br/>
        <w:t>- 1969: Minsky and Papert proved that single-layer perceptrons couldn't solve non-linear problems.</w:t>
        <w:br/>
        <w:br/>
        <w:t>2. Revival of Neural Networks (1980s – 1990s)</w:t>
        <w:br/>
        <w:t>- 1986: Backpropagation algorithm reintroduced by Geoffrey Hinton, enabling multi-layer networks.</w:t>
        <w:br/>
        <w:t>- 1989: LeNet-5 by Yann LeCun for handwritten digit recognition.</w:t>
        <w:br/>
        <w:br/>
        <w:t>3. Growth and Setbacks (1990s – 2000s)</w:t>
        <w:br/>
        <w:t>- Introduction of LSTM networks by Hochreiter and Schmidhuber in 1997.</w:t>
        <w:br/>
        <w:t>- Shift to support vector machines and decision trees due to computational limits.</w:t>
        <w:br/>
        <w:br/>
        <w:t>4. Deep Learning Revolution (2010s – Present)</w:t>
        <w:br/>
        <w:t>- 2012: AlexNet won the ImageNet Challenge.</w:t>
        <w:br/>
        <w:t>- 2014: Generative Adversarial Networks (GANs) introduced.</w:t>
        <w:br/>
        <w:t>- 2015: AlphaGo by DeepMind defeated human champions.</w:t>
        <w:br/>
        <w:t>- 2020s: GPT-3 by OpenAI showcased the power of deep learning in NLP.</w:t>
        <w:br/>
      </w:r>
    </w:p>
    <w:p>
      <w:pPr>
        <w:pStyle w:val="Heading2"/>
      </w:pPr>
      <w:r>
        <w:t>Why Deep Learning is Used</w:t>
      </w:r>
    </w:p>
    <w:p>
      <w:r>
        <w:br/>
        <w:t>Deep learning is used because it excels in recognizing complex patterns in data without human intervention.</w:t>
        <w:br/>
        <w:br/>
        <w:t>- Ability to Handle Complex Data: Image, speech, and autonomous systems.</w:t>
        <w:br/>
        <w:t>- Automatic Feature Extraction: No manual feature engineering required.</w:t>
        <w:br/>
        <w:t>- High Accuracy: Outperforms traditional machine learning models.</w:t>
        <w:br/>
        <w:t>- Scalability: Improves performance with more data.</w:t>
        <w:br/>
        <w:t>- Eliminates Human Bias: Data-driven decision making.</w:t>
        <w:br/>
        <w:t>- Advances in Computing Power: Powered by GPUs and cloud computing.</w:t>
        <w:br/>
      </w:r>
    </w:p>
    <w:p>
      <w:pPr>
        <w:pStyle w:val="Heading2"/>
      </w:pPr>
      <w:r>
        <w:t>Difference Between AI, ML, and DL</w:t>
      </w:r>
    </w:p>
    <w:p>
      <w:r>
        <w:br/>
        <w:t>1. Artificial Intelligence (AI): Broad concept of machines mimicking human intelligence.</w:t>
        <w:br/>
        <w:t>2. Machine Learning (ML): Subset of AI that learns patterns from data.</w:t>
        <w:br/>
        <w:t>3. Deep Learning (DL): Subset of ML that uses neural networks with multiple layers.</w:t>
        <w:br/>
        <w:br/>
        <w:t>| Feature        | AI                | ML               | DL               |</w:t>
        <w:br/>
        <w:t>|---------------|------------------|----------------|----------------|</w:t>
        <w:br/>
        <w:t>| Definition    | Mimics human intelligence | Learns patterns from data | Uses neural networks |</w:t>
        <w:br/>
        <w:t>| Data Dependency | Low            | Moderate       | High           |</w:t>
        <w:br/>
        <w:t>| Complexity    | Simple to Complex | Moderate       | Very Complex   |</w:t>
        <w:br/>
        <w:t>| Use Cases    | Chatbots, Robotics | Fraud Detection, Recommendations | Image Recognition, Self-Driving Cars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